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26900-2025 i Åsele kommun</w:t>
      </w:r>
    </w:p>
    <w:p>
      <w:r>
        <w:t>Detta dokument behandlar höga naturvärden i avverkningsanmälan A 26900-2025 i Åsele kommun. Denna avverkningsanmälan inkom 2025-06-03 08:16:00 och omfattar 1,4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garnlav (NT), lunglav (NT), vedflamlav (NT), stuplav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900-2025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7109531, E 677504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
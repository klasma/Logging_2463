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1820-2021 i Åsele kommun</w:t>
      </w:r>
    </w:p>
    <w:p>
      <w:r>
        <w:t>Detta dokument behandlar höga naturvärden i avverkningsanmälan A 1820-2021 i Åsele kommun. Denna avverkningsanmälan inkom 2021-01-14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blanksvart spiklav (NT), blågrå svartspik (NT), dvärgbägarlav (NT), garnlav (NT), kortskaftad ärgspik (NT), lunglav (NT), mörk kolflarnlav (NT), reliktbock (NT), spillkråka (NT, §4), tretåig hackspett (NT, §4), vedflamlav (NT) och revlummer (§9).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293"/>
            <wp:docPr id="1" name="Picture 1"/>
            <wp:cNvGraphicFramePr>
              <a:graphicFrameLocks noChangeAspect="1"/>
            </wp:cNvGraphicFramePr>
            <a:graphic>
              <a:graphicData uri="http://schemas.openxmlformats.org/drawingml/2006/picture">
                <pic:pic>
                  <pic:nvPicPr>
                    <pic:cNvPr id="0" name="A 1820-2021 karta.png"/>
                    <pic:cNvPicPr/>
                  </pic:nvPicPr>
                  <pic:blipFill>
                    <a:blip r:embed="rId16"/>
                    <a:stretch>
                      <a:fillRect/>
                    </a:stretch>
                  </pic:blipFill>
                  <pic:spPr>
                    <a:xfrm>
                      <a:off x="0" y="0"/>
                      <a:ext cx="5486400" cy="282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7121749, E 655858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
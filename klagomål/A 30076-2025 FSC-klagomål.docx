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30076-2025 i Åsele kommun</w:t>
      </w:r>
    </w:p>
    <w:p>
      <w:r>
        <w:t>Detta dokument behandlar höga naturvärden i avverkningsanmälan A 30076-2025 i Åsele kommun. Denna avverkningsanmälan inkom 2025-06-18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garnlav (NT), mörk kolflarnlav (NT), vaddporing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0076-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7132832, E 646942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
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43956-2025 i Åsele kommun</w:t>
      </w:r>
    </w:p>
    <w:p>
      <w:r>
        <w:t>Detta dokument behandlar höga naturvärden i avverkningsanmälan A 43956-2025 i Åsele kommun. Denna avverkningsanmälan inkom 2025-09-15 00:00:00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plattlummer (S, §9)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43956-2025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7118635, E 617137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
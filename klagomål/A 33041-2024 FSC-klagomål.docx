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33041-2024 i Åsele kommun</w:t>
      </w:r>
    </w:p>
    <w:p>
      <w:r>
        <w:t>Detta dokument behandlar höga naturvärden i avverkningsanmälan A 33041-2024 i Åsele kommun. Denna avverkningsanmälan inkom 2024-08-13 14:39:49 och omfattar 37,9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smultronkantarell (VU), tajgataggsvamp (VU), blanksvart spiklav (NT), blågrå svartspik (NT), garnlav (NT), kolflarnlav (NT), lunglav (NT), motaggsvamp (NT), mörk kolflarnlav (NT), skrovlig taggsvamp (NT), talltaggsvamp (NT), utter (NT, §4a), vaddporing (NT), vedflamlav (NT), vedskivlav (NT), dropptaggsvamp (S) och skarp dropptaggsvamp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9597"/>
            <wp:docPr id="1" name="Picture 1"/>
            <wp:cNvGraphicFramePr>
              <a:graphicFrameLocks noChangeAspect="1"/>
            </wp:cNvGraphicFramePr>
            <a:graphic>
              <a:graphicData uri="http://schemas.openxmlformats.org/drawingml/2006/picture">
                <pic:pic>
                  <pic:nvPicPr>
                    <pic:cNvPr id="0" name="A 33041-2024 karta.png"/>
                    <pic:cNvPicPr/>
                  </pic:nvPicPr>
                  <pic:blipFill>
                    <a:blip r:embed="rId16"/>
                    <a:stretch>
                      <a:fillRect/>
                    </a:stretch>
                  </pic:blipFill>
                  <pic:spPr>
                    <a:xfrm>
                      <a:off x="0" y="0"/>
                      <a:ext cx="5486400" cy="2629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7102093, E 646037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
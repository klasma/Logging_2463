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42046-2023 i Åsele kommun</w:t>
      </w:r>
    </w:p>
    <w:p>
      <w:r>
        <w:t>Detta dokument behandlar höga naturvärden i avverkningsanmälan A 42046-2023 i Åsele kommun. Denna avverkningsanmälan inkom 2023-09-08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granticka (NT), kortskaftad ärgspik (NT), lunglav (NT), skrovellav (NT) och luddlav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42046-2023 karta.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7131160, E 614432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
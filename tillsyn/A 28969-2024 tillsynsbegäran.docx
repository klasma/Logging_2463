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28969-2024 i Åsele kommun</w:t>
      </w:r>
    </w:p>
    <w:p>
      <w:r>
        <w:t>Detta dokument behandlar höga naturvärden i avverkningsanmälan A 28969-2024 i Åsele kommun. Denna avverkningsanmälan inkom 2024-07-08 10:46:51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gräddporing (VU), blanksvart spiklav (NT), blå taggsvamp (NT), blågrå svartspik (NT), dvärgbägarlav (NT), garnlav (NT), kolflarnlav (NT), kortskaftad ärgspik (NT), lunglav (NT), mörk kolflarnlav (NT), nordtagging (NT), rödvingetrast (NT, §4), svartvit taggsvamp (NT), talltita (NT, §4), vedflamlav (NT), vedskivlav (NT), dropptaggsvamp (S), mindre märgborre (S), stuplav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8969-2024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7122867, E 656014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rödvingetrast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
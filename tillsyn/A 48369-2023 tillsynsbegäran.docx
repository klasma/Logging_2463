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48369-2023 i Åsele kommun</w:t>
      </w:r>
    </w:p>
    <w:p>
      <w:r>
        <w:t>Detta dokument behandlar höga naturvärden i avverkningsanmälan A 48369-2023 i Åsele kommun. Denna avverkningsanmälan inkom 2023-10-02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spillkråka (NT, §4), talltita (NT, §4), tretåig hackspett (NT, §4), äggvaxskivling (NT), stuplav (S), vedticka (S) och kungsfågel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48369-2023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634799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